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CÔNG TY TNHH XE MÁY HÙNG HỒNG</w:t>
      </w:r>
    </w:p>
    <w:p>
      <w:r>
        <w:t>Địa chỉ: số 557, Bùi Văn Hòa, tổ 23, khu phố 6, Phường Long Bình, Thành phố Biên Hoà, Tỉnh Đồng Nai</w:t>
      </w:r>
    </w:p>
    <w:p>
      <w:r>
        <w:t>Ngày hoạt động: 02/06/2025 (</w:t>
      </w:r>
    </w:p>
    <w:p>
      <w:r>
        <w:t>Đại diện pháp luật: Võ Thị Phương Diễm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58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58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53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53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EASYPLUG</w:t>
      </w:r>
    </w:p>
    <w:p>
      <w:r>
        <w:t>Địa chỉ: 147/15, KP 12, Phường An Bình, Thành phố Biên Hoà, Tỉnh Đồng Nai</w:t>
      </w:r>
    </w:p>
    <w:p>
      <w:r>
        <w:t>Ngày hoạt động: 02/06/2025 (</w:t>
      </w:r>
    </w:p>
    <w:p>
      <w:r>
        <w:t>Đại diện pháp luật: Lò Xuân Phú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5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5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04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CƠ ĐIỆN LẠNH ANH EM</w:t>
      </w:r>
    </w:p>
    <w:p>
      <w:r>
        <w:t>Địa chỉ: Số 181, đường Nguyễn Văn Cừ, khu phố 5, Thị trấn Trảng Bom, Huyện Trảng Bom, Tỉnh Đồng Nai</w:t>
      </w:r>
    </w:p>
    <w:p>
      <w:r>
        <w:t>Ngày hoạt động: 02/06/2025 (</w:t>
      </w:r>
    </w:p>
    <w:p>
      <w:r>
        <w:t>Đại diện pháp luật: Bùi Hoàng Quân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93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9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515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5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MỘT THÀNH VIÊN GIA BẢO ANH</w:t>
      </w:r>
    </w:p>
    <w:p>
      <w:r>
        <w:t>Địa chỉ: Số nhà 13, đường N01, ấp Bàu Cá, Xã Trung Hoà, Huyện Trảng Bom, Tỉnh Đồng Nai</w:t>
      </w:r>
    </w:p>
    <w:p>
      <w:r>
        <w:t>Ngày hoạt động: 02/06/2025 (</w:t>
      </w:r>
    </w:p>
    <w:p>
      <w:r>
        <w:t>Đại diện pháp luật: Nguyễn Thị Thanh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513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5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ĐÁ HOA CƯƠNG ĐỖ CƯỜNG</w:t>
      </w:r>
    </w:p>
    <w:p>
      <w:r>
        <w:t>Địa chỉ: Số 20, Xa Lộ Hà Nội, khu phố 5, Phường Tân Hiệp, Thành phố Biên Hoà, Tỉnh Đồng Nai</w:t>
      </w:r>
    </w:p>
    <w:p>
      <w:r>
        <w:t>Ngày hoạt động: 02/06/2025 (</w:t>
      </w:r>
    </w:p>
    <w:p>
      <w:r>
        <w:t>Đại diện pháp luật: Đỗ Văn Dụ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204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2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536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53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CỔ PHẦN QUẢN LÝ KHAI THÁC SẢN XUẤT LÂM SẢN BẢO LÂM</w:t>
      </w:r>
    </w:p>
    <w:p>
      <w:r>
        <w:t>Địa chỉ: 19/9, tổ 38, khu phố 4A, Phường Tân Hòa, Thành phố Biên Hoà, Tỉnh Đồng Nai</w:t>
      </w:r>
    </w:p>
    <w:p>
      <w:r>
        <w:t>Ngày hoạt động: 02/06/2025 (</w:t>
      </w:r>
    </w:p>
    <w:p>
      <w:r>
        <w:t>Đại diện pháp luật: Nguyễn Văn Lâm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513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5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600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0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DỊCH VỤ VẬN TẢI KIÊN ĐẶNG</w:t>
      </w:r>
    </w:p>
    <w:p>
      <w:r>
        <w:t>Địa chỉ: Số 41/2, đường Bình Minh � Giang Điền, tổ 3, ấp Bảo Vệ, Xã Giang Điền, Huyện Trảng Bom, Tỉnh Đồng Nai</w:t>
      </w:r>
    </w:p>
    <w:p>
      <w:r>
        <w:t>Ngày hoạt động: 02/06/2025 (</w:t>
      </w:r>
    </w:p>
    <w:p>
      <w:r>
        <w:t>Đại diện pháp luật: Đặng Minh Kiên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513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5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6625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6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XÂY DỰNG MR YANG</w:t>
      </w:r>
    </w:p>
    <w:p>
      <w:r>
        <w:t>Địa chỉ: Số 1377B, đường Bùi Hữu Nghĩa, KP 2, Phường Tân Hạnh, Thành phố Biên Hoà, Tỉnh Đồng Nai</w:t>
      </w:r>
    </w:p>
    <w:p>
      <w:r>
        <w:t>Ngày hoạt động: 02/06/2025 (</w:t>
      </w:r>
    </w:p>
    <w:p>
      <w:r>
        <w:t>Đại diện pháp luật: Ngô Hồng Tâm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56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5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28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KHẮC TỊNH</w:t>
      </w:r>
    </w:p>
    <w:p>
      <w:r>
        <w:t>Địa chỉ: Số 15, tổ 14, khu phố 5, Phường Trảng Dài, Thành phố Biên Hoà, Tỉnh Đồng Nai</w:t>
      </w:r>
    </w:p>
    <w:p>
      <w:r>
        <w:t>Ngày hoạt động: 02/06/2025 (</w:t>
      </w:r>
    </w:p>
    <w:p>
      <w:r>
        <w:t>Đại diện pháp luật: Nguyễn Thế Phương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204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2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5153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5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COMBIZ ISRAEL</w:t>
      </w:r>
    </w:p>
    <w:p>
      <w:r>
        <w:t>Địa chỉ: Số 2651, Tổ 1, ấp Phú Tân, Xã Phú Bình, Huyện Tân Phú, Tỉnh Đồng Nai</w:t>
      </w:r>
    </w:p>
    <w:p>
      <w:r>
        <w:t>Ngày hoạt động: 02/06/2025 (</w:t>
      </w:r>
    </w:p>
    <w:p>
      <w:r>
        <w:t>Đại diện pháp luật: Nguyễn Duy Ngữ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513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5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9006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ĐĂNG QUANG G9</w:t>
      </w:r>
    </w:p>
    <w:p>
      <w:r>
        <w:t>Địa chỉ: Số 75, ấp Hoà Bình, Xã Giang Điền, Huyện Trảng Bom, Tỉnh Đồng Nai</w:t>
      </w:r>
    </w:p>
    <w:p>
      <w:r>
        <w:t>Ngày hoạt động: 02/06/2025 (</w:t>
      </w:r>
    </w:p>
    <w:p>
      <w:r>
        <w:t>Đại diện pháp luật: Nguyễn Văn Duẩn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5080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50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481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4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MINH HUY DƯƠNG</w:t>
      </w:r>
    </w:p>
    <w:p>
      <w:r>
        <w:t>Địa chỉ: 28/23 đường dân sinh Mã Đà, Tổ 7, ấp Hiếu Liêm, Xã Trị An, Huyện Vĩnh Cửu, Tỉnh Đồng Nai</w:t>
      </w:r>
    </w:p>
    <w:p>
      <w:r>
        <w:t>Ngày hoạt động: 02/06/2025 (</w:t>
      </w:r>
    </w:p>
    <w:p>
      <w:r>
        <w:t>Đại diện pháp luật: Đinh Hải Châu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18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1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28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GIÁO DỤC ANH NGỮ HAN</w:t>
      </w:r>
    </w:p>
    <w:p>
      <w:r>
        <w:t>Địa chỉ: Số 356, đường Hùng Vương, khu phố Phước Kiểng, Thị trấn Hiệp Phước, Huyện Nhơn Trạch, Tỉnh Đồng Nai</w:t>
      </w:r>
    </w:p>
    <w:p>
      <w:r>
        <w:t>Ngày hoạt động: 02/06/2025 (</w:t>
      </w:r>
    </w:p>
    <w:p>
      <w:r>
        <w:t>Đại diện pháp luật: Huỳnh Thị Phương Linh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853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030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0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HỢP TÁC XÃ THƯƠNG MẠI DỊCH VỤ TỔNG HỢP MIỀN ĐÔNG</w:t>
      </w:r>
    </w:p>
    <w:p>
      <w:r>
        <w:t>Địa chỉ: KDC 16, ấp 2, Xã Phú Hòa, Huyện Định Quán, Tỉnh Đồng Nai</w:t>
      </w:r>
    </w:p>
    <w:p>
      <w:r>
        <w:t>Ngày hoạt động: 02/06/2025 (</w:t>
      </w:r>
    </w:p>
    <w:p>
      <w:r>
        <w:t>Đại diện pháp luật: Bùi Văn Toản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853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068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0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TM-DV XÂY DỰNG THẢO HUYÊN</w:t>
      </w:r>
    </w:p>
    <w:p>
      <w:r>
        <w:t>Địa chỉ: Số nhà 35, đường Hùng Vương, tổ 14, khu phố Phước Hiệp, Thị trấn Hiệp Phước, Huyện Nhơn Trạch, Tỉnh Đồng Nai</w:t>
      </w:r>
    </w:p>
    <w:p>
      <w:r>
        <w:t>Ngày hoạt động: 02/06/2025 (</w:t>
      </w:r>
    </w:p>
    <w:p>
      <w:r>
        <w:t>Đại diện pháp luật: Trần Ngọc Huyên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2047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2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54236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4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VÀ DỊCH VỤ THỊNH PHÁT LLC</w:t>
      </w:r>
    </w:p>
    <w:p>
      <w:r>
        <w:t>Địa chỉ: Số 23 đường Khu D, ấp Hưng Long, Xã Hưng Thịnh, Huyện Trảng Bom, Tỉnh Đồng Nai</w:t>
      </w:r>
    </w:p>
    <w:p>
      <w:r>
        <w:t>Ngày hoạt động: 02/06/2025 (</w:t>
      </w:r>
    </w:p>
    <w:p>
      <w:r>
        <w:t>Đại diện pháp luật: Phạm Đình Minh Tuấn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5131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5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7708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7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HƯƠNG VỊ TÌNH THÂN VIỆT NAM</w:t>
      </w:r>
    </w:p>
    <w:p>
      <w:r>
        <w:t>Địa chỉ: Số 68, đường Huỳnh Văn Nghệ, khu tái định cư IDICO, Thị trấn Hiệp Phước, Huyện Nhơn Trạch, Tỉnh Đồng Nai</w:t>
      </w:r>
    </w:p>
    <w:p>
      <w:r>
        <w:t>Ngày hoạt động: 02/06/2025 (</w:t>
      </w:r>
    </w:p>
    <w:p>
      <w:r>
        <w:t>Đại diện pháp luật: Phạm Văn Duyên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53218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532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56117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6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SX VÀ TM LÂM AN</w:t>
      </w:r>
    </w:p>
    <w:p>
      <w:r>
        <w:t>Địa chỉ: Tổ 13, ấp 5, Xã Lâm San, Huyện Cẩm Mỹ, Tỉnh Đồng Nai</w:t>
      </w:r>
    </w:p>
    <w:p>
      <w:r>
        <w:t>Ngày hoạt động: 02/06/2025 (</w:t>
      </w:r>
    </w:p>
    <w:p>
      <w:r>
        <w:t>Đại diện pháp luật: Hồ Tuấn Vương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57175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57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7708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7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PHÒNG KHÁM ĐA KHOA Y DƯỢC SÀI GÒN LONG THÀNH</w:t>
      </w:r>
    </w:p>
    <w:p>
      <w:r>
        <w:t>Địa chỉ: số 29, đường Lê Duẩn, tổ 7, khu 12, Xã Long Đức, Huyện Long Thành, Tỉnh Đồng Nai</w:t>
      </w:r>
    </w:p>
    <w:p>
      <w:r>
        <w:t>Ngày hoạt động: 02/06/2025 (</w:t>
      </w:r>
    </w:p>
    <w:p>
      <w:r>
        <w:t>Đại diện pháp luật: Trần Cao Trí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853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32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NHIÊN AN PRO</w:t>
      </w:r>
    </w:p>
    <w:p>
      <w:r>
        <w:t>Địa chỉ: Tổ 10, ấp Hàng Gòn, Xã Lộc An, Huyện Long Thành, Tỉnh Đồng Nai</w:t>
      </w:r>
    </w:p>
    <w:p>
      <w:r>
        <w:t>Ngày hoạt động: 02/06/2025 (</w:t>
      </w:r>
    </w:p>
    <w:p>
      <w:r>
        <w:t>Đại diện pháp luật: Mạch Thảo Nguyên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853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8259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8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NAM KHƯƠNG</w:t>
      </w:r>
    </w:p>
    <w:p>
      <w:r>
        <w:t>Địa chỉ: Tổ 2, ấp Xóm Gốc, Xã Long An, Huyện Long Thành, Tỉnh Đồng Nai</w:t>
      </w:r>
    </w:p>
    <w:p>
      <w:r>
        <w:t>Ngày hoạt động: 02/06/2025 (</w:t>
      </w:r>
    </w:p>
    <w:p>
      <w:r>
        <w:t>Đại diện pháp luật: Nguyễn Văn Nam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7274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72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0416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THIÊN TUẤN PHÁT</w:t>
      </w:r>
    </w:p>
    <w:p>
      <w:r>
        <w:t>Địa chỉ: Tổ 22, khu Cầu Xéo, Thị trấn Long Thành, Huyện Long Thành, Tỉnh Đồng Nai</w:t>
      </w:r>
    </w:p>
    <w:p>
      <w:r>
        <w:t>Ngày hoạt động: 02/06/2025 (</w:t>
      </w:r>
    </w:p>
    <w:p>
      <w:r>
        <w:t>Đại diện pháp luật: Nguyễn Duy Tuấn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5131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5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58044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8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TM DV HẰNG NGA ĐẠT</w:t>
      </w:r>
    </w:p>
    <w:p>
      <w:r>
        <w:t>Địa chỉ: Số 13, cư xá Đường, tổ 19, khu phố 10, Phường An Bình, Thành phố Biên Hoà, Tỉnh Đồng Nai</w:t>
      </w:r>
    </w:p>
    <w:p>
      <w:r>
        <w:t>Ngày hoạt động: 31/05/2025 (</w:t>
      </w:r>
    </w:p>
    <w:p>
      <w:r>
        <w:t>Đại diện pháp luật: Đặng Thanh Hằng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938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9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8259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8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TMDV BIÊN HOÀ PHÁT</w:t>
      </w:r>
    </w:p>
    <w:p>
      <w:r>
        <w:t>Địa chỉ: Số 3A/5, tổ 2, khu phố 8, Phường Tân Mai, Thành phố Biên Hoà, Tỉnh Đồng Nai</w:t>
      </w:r>
    </w:p>
    <w:p>
      <w:r>
        <w:t>Ngày hoạt động: 31/05/2025 (</w:t>
      </w:r>
    </w:p>
    <w:p>
      <w:r>
        <w:t>Đại diện pháp luật: Đinh Thành Luân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725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7708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7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TECHNOLOGY JIAYIN (VIỆT NAM)</w:t>
      </w:r>
    </w:p>
    <w:p>
      <w:r>
        <w:t>Địa chỉ: Nhà xưởng số 1, Lô G, Khu công nghiệp An Phước, Xã An Phước, Huyện Long Thành, Tỉnh Đồng Nai</w:t>
      </w:r>
    </w:p>
    <w:p>
      <w:r>
        <w:t>Ngày hoạt động: 30/05/2025 (</w:t>
      </w:r>
    </w:p>
    <w:p>
      <w:r>
        <w:t>Đại diện pháp luật: Lu, Dingyao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86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4140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1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JIAWEI HUATE</w:t>
      </w:r>
    </w:p>
    <w:p>
      <w:r>
        <w:t>Địa chỉ: Đường D3, KCN Nhơn Trạch II - Lộc Khang, Xã Phú Hội, Huyện Nhơn Trạch, Tỉnh Đồng Nai</w:t>
      </w:r>
    </w:p>
    <w:p>
      <w:r>
        <w:t>Ngày hoạt động: 30/05/2025 (</w:t>
      </w:r>
    </w:p>
    <w:p>
      <w:r>
        <w:t>Đại diện pháp luật: Nguyễn Vũ Quân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725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69817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9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TERRAFLUX</w:t>
      </w:r>
    </w:p>
    <w:p>
      <w:r>
        <w:t>Địa chỉ: Tổ 7, ấp 5, Xã Xuân Tâm, Huyện Xuân Lộc, Tỉnh Đồng Nai</w:t>
      </w:r>
    </w:p>
    <w:p>
      <w:r>
        <w:t>Ngày hoạt động: 30/05/2025 (</w:t>
      </w:r>
    </w:p>
    <w:p>
      <w:r>
        <w:t>Đại diện pháp luật: Đỗ Thị Ý Phương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19456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9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6062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6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TRUNG TÂM BỒI DƯỠNG TRI THỨC TRẺ ÁNH DƯƠNG</w:t>
      </w:r>
    </w:p>
    <w:p>
      <w:r>
        <w:t>Địa chỉ: Số 2929, ấp Bình Xuân 1, Xã Xuân Phú, Huyện Xuân Lộc, Tỉnh Đồng Nai</w:t>
      </w:r>
    </w:p>
    <w:p>
      <w:r>
        <w:t>Ngày hoạt động: 30/05/2025 (</w:t>
      </w:r>
    </w:p>
    <w:p>
      <w:r>
        <w:t>Đại diện pháp luật: Trần Thị Huyền Trang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86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3183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31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YẾN LAN HẢI</w:t>
      </w:r>
    </w:p>
    <w:p>
      <w:r>
        <w:t>Địa chỉ: 570, tổ 14, KP Hương Phước, Phường Phước Tân, Thành phố Biên Hoà, Tỉnh Đồng Nai</w:t>
      </w:r>
    </w:p>
    <w:p>
      <w:r>
        <w:t>Ngày hoạt động: 30/05/2025 (</w:t>
      </w:r>
    </w:p>
    <w:p>
      <w:r>
        <w:t>Đại diện pháp luật: Hoàng Văn Hải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2047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2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4716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4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ĐẦU TƯ THƯƠNG MẠI QUỐC TẾ THANH VIỆT</w:t>
      </w:r>
    </w:p>
    <w:p>
      <w:r>
        <w:t>Địa chỉ: Tổ 9, ấp Việt Kiều, Xã Xuân Hiệp, Huyện Xuân Lộc, Tỉnh Đồng Nai</w:t>
      </w:r>
    </w:p>
    <w:p>
      <w:r>
        <w:t>Ngày hoạt động: 30/05/2025 (</w:t>
      </w:r>
    </w:p>
    <w:p>
      <w:r>
        <w:t>Đại diện pháp luật: Hoàng Xuân Yến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242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2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9006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CHÂU KHÁNH LINH</w:t>
      </w:r>
    </w:p>
    <w:p>
      <w:r>
        <w:t>Địa chỉ: Số 30L, Tỉnh lộ 768B, khu phố 3, Phường Trảng Dài, Thành phố Biên Hoà, Tỉnh Đồng Nai</w:t>
      </w:r>
    </w:p>
    <w:p>
      <w:r>
        <w:t>Ngày hoạt động: 30/05/2025 (</w:t>
      </w:r>
    </w:p>
    <w:p>
      <w:r>
        <w:t>Đại diện pháp luật: Lê Nguyễn Lệ Nguyên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4086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4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986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8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BRIGHTNEST</w:t>
      </w:r>
    </w:p>
    <w:p>
      <w:r>
        <w:t>Địa chỉ: 37e/4/2, hẻm 73, đường Nguyễn Văn Tỏ, khu phố Long Điềm, Phường Long Bình Tân, Thành phố Biên Hoà, Tỉnh Đồng Nai</w:t>
      </w:r>
    </w:p>
    <w:p>
      <w:r>
        <w:t>Ngày hoạt động: 30/05/2025 (</w:t>
      </w:r>
    </w:p>
    <w:p>
      <w:r>
        <w:t>Đại diện pháp luật: Đinh Thị Tuyết Mai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4086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4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8364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83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KINH DOANH THƯƠNG MẠI THYAN</w:t>
      </w:r>
    </w:p>
    <w:p>
      <w:r>
        <w:t>Địa chỉ: 27A/21 Khu phố 3, Phường Trảng Dài, Thành phố Biên Hoà, Tỉnh Đồng Nai</w:t>
      </w:r>
    </w:p>
    <w:p>
      <w:r>
        <w:t>Ngày hoạt động: 30/05/2025 (</w:t>
      </w:r>
    </w:p>
    <w:p>
      <w:r>
        <w:t>Đại diện pháp luật: Bùi Thị Ngọc Anh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2047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2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7421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7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LY SONG VY</w:t>
      </w:r>
    </w:p>
    <w:p>
      <w:r>
        <w:t>Địa chỉ: 17/27, khu phố 6, Phường Hố Nai, Thành phố Biên Hoà, Tỉnh Đồng Nai</w:t>
      </w:r>
    </w:p>
    <w:p>
      <w:r>
        <w:t>Ngày hoạt động: 30/05/2025 (</w:t>
      </w:r>
    </w:p>
    <w:p>
      <w:r>
        <w:t>Đại diện pháp luật: Nguyễn Thành Ly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384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9006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THỜI TRANG CHU DU</w:t>
      </w:r>
    </w:p>
    <w:p>
      <w:r>
        <w:t>Địa chỉ: Số 81/14, khu phố 11, Phường Tân Hòa, Thành phố Biên Hoà, Tỉnh Đồng Nai</w:t>
      </w:r>
    </w:p>
    <w:p>
      <w:r>
        <w:t>Ngày hoạt động: 30/05/2025 (</w:t>
      </w:r>
    </w:p>
    <w:p>
      <w:r>
        <w:t>Đại diện pháp luật: Ngô Thị Tuyết Trinh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725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8259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8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PHÚC NGỌC QUANG LOGISTICS</w:t>
      </w:r>
    </w:p>
    <w:p>
      <w:r>
        <w:t>Địa chỉ: Số 58A5 Tổ 9C, hẻm 232, Khu phố 12, Phường An Bình, Thành phố Biên Hoà, Tỉnh Đồng Nai</w:t>
      </w:r>
    </w:p>
    <w:p>
      <w:r>
        <w:t>Ngày hoạt động: 30/05/2025 (</w:t>
      </w:r>
    </w:p>
    <w:p>
      <w:r>
        <w:t>Đại diện pháp luật: Ngô Sỹ Hoàng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19456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9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2035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MAVIN HOLDING</w:t>
      </w:r>
    </w:p>
    <w:p>
      <w:r>
        <w:t>Địa chỉ: Số 805, đường Bùi Văn Hòa, khu phố 7, Phường Long Bình, Thành phố Biên Hoà, Tỉnh Đồng Nai</w:t>
      </w:r>
    </w:p>
    <w:p>
      <w:r>
        <w:t>Ngày hoạt động: 30/05/2025 (</w:t>
      </w:r>
    </w:p>
    <w:p>
      <w:r>
        <w:t>Đại diện pháp luật: Đinh Thanh Tuấn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2422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2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2035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KỸ THUẬT HUY AN KHÁNH</w:t>
      </w:r>
    </w:p>
    <w:p>
      <w:r>
        <w:t>Địa chỉ: Số 232, đường Đồng Khởi, khu phố 11, Phường Tân Phong, Thành phố Biên Hoà, Tỉnh Đồng Nai</w:t>
      </w:r>
    </w:p>
    <w:p>
      <w:r>
        <w:t>Ngày hoạt động: 30/05/2025 (</w:t>
      </w:r>
    </w:p>
    <w:p>
      <w:r>
        <w:t>Đại diện pháp luật: Nguyễn Quốc Huy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86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5072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5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VẬN TẢI ĐÌNH KHÁNH</w:t>
      </w:r>
    </w:p>
    <w:p>
      <w:r>
        <w:t>Địa chỉ: 10, tổ 10, khu phố 12, Phường Trung Dũng, Thành phố Biên Hoà, Tỉnh Đồng Nai</w:t>
      </w:r>
    </w:p>
    <w:p>
      <w:r>
        <w:t>Ngày hoạt động: 30/05/2025 (</w:t>
      </w:r>
    </w:p>
    <w:p>
      <w:r>
        <w:t>Đại diện pháp luật: Tống Khánh Ngọc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19456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9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651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HẠNH THIÊN AN</w:t>
      </w:r>
    </w:p>
    <w:p>
      <w:r>
        <w:t>Địa chỉ: Đường Hưng Bình 1, khu 2, ấp Hưng Bình, Xã Hưng Thịnh, Huyện Trảng Bom, Tỉnh Đồng Nai</w:t>
      </w:r>
    </w:p>
    <w:p>
      <w:r>
        <w:t>Ngày hoạt động: 30/05/2025 (</w:t>
      </w:r>
    </w:p>
    <w:p>
      <w:r>
        <w:t>Đại diện pháp luật: Lê Thị Thu Thủy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4086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4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1069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10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CP HUY HOÀNG</w:t>
      </w:r>
    </w:p>
    <w:p>
      <w:r>
        <w:t>Địa chỉ: Tổ 5, ấp 3, Xã An Phước, Huyện Long Thành, Tỉnh Đồng Nai</w:t>
      </w:r>
    </w:p>
    <w:p>
      <w:r>
        <w:t>Ngày hoạt động: 30/05/2025 (</w:t>
      </w:r>
    </w:p>
    <w:p>
      <w:r>
        <w:t>Đại diện pháp luật: Nguyễn Thị Thu Hà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86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46756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6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DỊCH VỤ NHA KHOA ĐÔNG SÀI GÒN</w:t>
      </w:r>
    </w:p>
    <w:p>
      <w:r>
        <w:t>Địa chỉ: Đường tỉnh 763, tổ 2, ấp 3, Xã Suối Nho, Huyện Định Quán, Tỉnh Đồng Nai</w:t>
      </w:r>
    </w:p>
    <w:p>
      <w:r>
        <w:t>Ngày hoạt động: 30/05/2025 (</w:t>
      </w:r>
    </w:p>
    <w:p>
      <w:r>
        <w:t>Đại diện pháp luật: Nhiếp Văn Hiểu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384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2278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2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DOANH NGHIỆP TƯ NHÂN VÀNG QUỐC BẢO VÂN</w:t>
      </w:r>
    </w:p>
    <w:p>
      <w:r>
        <w:t>Địa chỉ: Số 119, đường Yên Thế, ấp Thanh Hóa, Xã Hố Nai 3, Huyện Trảng Bom, Tỉnh Đồng Nai</w:t>
      </w:r>
    </w:p>
    <w:p>
      <w:r>
        <w:t>Ngày hoạt động: 30/05/2025 (</w:t>
      </w:r>
    </w:p>
    <w:p>
      <w:r>
        <w:t>Đại diện pháp luật: Nguyễn Văn Một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4086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4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5153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5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VIETFROZEN DELIGHTS</w:t>
      </w:r>
    </w:p>
    <w:p>
      <w:r>
        <w:t>Địa chỉ: Số 667B, Tổ 7, ấp 4, Đường Tà Lài, Xã Phú Thịnh, Huyện Tân Phú, Tỉnh Đồng Nai</w:t>
      </w:r>
    </w:p>
    <w:p>
      <w:r>
        <w:t>Ngày hoạt động: 30/05/2025 (</w:t>
      </w:r>
    </w:p>
    <w:p>
      <w:r>
        <w:t>Đại diện pháp luật: Trần Ngọc Thuỳ Dương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05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78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T.BELLA ACADEMY</w:t>
      </w:r>
    </w:p>
    <w:p>
      <w:r>
        <w:t>Địa chỉ: Số 150/21, đường Nguyễn Thị Minh Khai, khu phố 2, Phường Xuân Hoà, Thành phố Long Khánh, Tỉnh Đồng Nai</w:t>
      </w:r>
    </w:p>
    <w:p>
      <w:r>
        <w:t>Ngày hoạt động: 30/05/2025 (</w:t>
      </w:r>
    </w:p>
    <w:p>
      <w:r>
        <w:t>Đại diện pháp luật: Phan Thị Thanh Trúc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7274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72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69817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9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MỘT THÀNH VIÊN THIẾT BỊ ĐIỆN NGÔI SAO</w:t>
      </w:r>
    </w:p>
    <w:p>
      <w:r>
        <w:t>Địa chỉ: 29E/36, khu phố 8, Phường Hố Nai, Thành phố Biên Hoà, Tỉnh Đồng Nai</w:t>
      </w:r>
    </w:p>
    <w:p>
      <w:r>
        <w:t>Ngày hoạt động: 30/05/2025 (</w:t>
      </w:r>
    </w:p>
    <w:p>
      <w:r>
        <w:t>Đại diện pháp luật: Phạm Thị Ánh Hoan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86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6976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6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HAI THÀNH VIÊN VẬN TẢI ĐAN HUY</w:t>
      </w:r>
    </w:p>
    <w:p>
      <w:r>
        <w:t>Địa chỉ: Đường 38, tổ 7, ấp Tân Bắc, Xã Bình Minh, Huyện Trảng Bom, Tỉnh Đồng Nai</w:t>
      </w:r>
    </w:p>
    <w:p>
      <w:r>
        <w:t>Ngày hoạt động: 30/05/2025 (</w:t>
      </w:r>
    </w:p>
    <w:p>
      <w:r>
        <w:t>Đại diện pháp luật: Phan Đình Trương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4086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4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0304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0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TM - DV ẮC QUY THÀNH BẢO PHÁT</w:t>
      </w:r>
    </w:p>
    <w:p>
      <w:r>
        <w:t>Địa chỉ: Số F11, đường 21 tháng 4, khu phố 5, Phường Xuân Bình, Thành phố Long Khánh, Tỉnh Đồng Nai</w:t>
      </w:r>
    </w:p>
    <w:p>
      <w:r>
        <w:t>Ngày hoạt động: 30/05/2025 (</w:t>
      </w:r>
    </w:p>
    <w:p>
      <w:r>
        <w:t>Đại diện pháp luật: Nguyễn Thị Duy Tâm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53218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532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32229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2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BÁCH HÓA TỔNG HỢP HẰNG SƠN</w:t>
      </w:r>
    </w:p>
    <w:p>
      <w:r>
        <w:t>Địa chỉ: Số 41/7 hẻm 41, đường Thành Thái, tổ 12, khu phố Bảo Vinh B, Phường Bảo Vinh, Thành phố Long Khánh, Tỉnh Đồng Nai</w:t>
      </w:r>
    </w:p>
    <w:p>
      <w:r>
        <w:t>Ngày hoạt động: 30/05/2025 (</w:t>
      </w:r>
    </w:p>
    <w:p>
      <w:r>
        <w:t>Đại diện pháp luật: Bùi Khắc Sơn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182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1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8259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8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HỢP TÁC XÃ MÔI TRƯỜNG XANH ĐỒNG AN</w:t>
      </w:r>
    </w:p>
    <w:p>
      <w:r>
        <w:t>Địa chỉ: Số nhà 181, Đường Ngô Xá, Tổ 3, ấp Ngũ Phúc, Xã Hố Nai 3, Huyện Trảng Bom, Tỉnh Đồng Nai</w:t>
      </w:r>
    </w:p>
    <w:p>
      <w:r>
        <w:t>Ngày hoạt động: 30/05/2025 (</w:t>
      </w:r>
    </w:p>
    <w:p>
      <w:r>
        <w:t>Đại diện pháp luật: Nguyễn Đức Nhân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19456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9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6477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64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SẢN XUẤT THƯƠNG MẠI SẮT THÉP CHÁNH PHONG</w:t>
      </w:r>
    </w:p>
    <w:p>
      <w:r>
        <w:t>Địa chỉ: Số 471, đường 21 tháng 4, khu phố 3, Phường Xuân Bình, Thành phố Long Khánh, Tỉnh Đồng Nai</w:t>
      </w:r>
    </w:p>
    <w:p>
      <w:r>
        <w:t>Ngày hoạt động: 30/05/2025 (</w:t>
      </w:r>
    </w:p>
    <w:p>
      <w:r>
        <w:t>Đại diện pháp luật: Hồ Chánh Phong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725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7708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7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MINH DOUBLE</w:t>
      </w:r>
    </w:p>
    <w:p>
      <w:r>
        <w:t>Địa chỉ: 166/2/10, đường Lý Thường Kiệt, ấp 6, Xã An Phước, Huyện Long Thành, Tỉnh Đồng Nai</w:t>
      </w:r>
    </w:p>
    <w:p>
      <w:r>
        <w:t>Ngày hoạt động: 30/05/2025 (</w:t>
      </w:r>
    </w:p>
    <w:p>
      <w:r>
        <w:t>Đại diện pháp luật: Phan Thị Thùy Duyên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86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4312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4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SƠN TUỆ</w:t>
      </w:r>
    </w:p>
    <w:p>
      <w:r>
        <w:t>Địa chỉ: Số 33/1C, tổ 25, khu phố Long Đức 1, Phường Tam Phước, Thành phố Biên Hoà, Tỉnh Đồng Nai</w:t>
      </w:r>
    </w:p>
    <w:p>
      <w:r>
        <w:t>Ngày hoạt động: 30/05/2025 (</w:t>
      </w:r>
    </w:p>
    <w:p>
      <w:r>
        <w:t>Đại diện pháp luật: Nguyễn Thị Mỹ Linh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725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288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CÔNG NGHIỆP DỆT KIM PHƯƠNG ĐÔNG</w:t>
      </w:r>
    </w:p>
    <w:p>
      <w:r>
        <w:t>Địa chỉ: Tổ 3, ấp 1, Xã Long An, Huyện Long Thành, Tỉnh Đồng Nai</w:t>
      </w:r>
    </w:p>
    <w:p>
      <w:r>
        <w:t>Ngày hoạt động: 30/05/2025 (</w:t>
      </w:r>
    </w:p>
    <w:p>
      <w:r>
        <w:t>Đại diện pháp luật: Vũ Hồng Quang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8539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3964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3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DV VẬN TẢI NHẬT NAM</w:t>
      </w:r>
    </w:p>
    <w:p>
      <w:r>
        <w:t>Địa chỉ: Tổ 27, ấp Bến Sắn, Xã Phước Thiền, Huyện Nhơn Trạch, Tỉnh Đồng Nai</w:t>
      </w:r>
    </w:p>
    <w:p>
      <w:r>
        <w:t>Ngày hoạt động: 30/05/2025 (</w:t>
      </w:r>
    </w:p>
    <w:p>
      <w:r>
        <w:t>Đại diện pháp luật: Nguyễn Văn Cường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19456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9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2035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THỰC PHẨM BÌNH LỘC PHÁT</w:t>
      </w:r>
    </w:p>
    <w:p>
      <w:r>
        <w:t>Địa chỉ: 32 đường Ranh Xã Thiện Tân - Thạnh Phú, ấp ông Hường, Xã Thiện Tân, Huyện Vĩnh Cửu, Tỉnh Đồng Nai</w:t>
      </w:r>
    </w:p>
    <w:p>
      <w:r>
        <w:t>Ngày hoạt động: 30/05/2025 (</w:t>
      </w:r>
    </w:p>
    <w:p>
      <w:r>
        <w:t>Đại diện pháp luật: Phạm Văn Bình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182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1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651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PHÂN PHỐI KHÁNH PHÁT</w:t>
      </w:r>
    </w:p>
    <w:p>
      <w:r>
        <w:t>Địa chỉ: Tổ 4, ấp 5, Xã An Phước, Huyện Long Thành, Tỉnh Đồng Nai</w:t>
      </w:r>
    </w:p>
    <w:p>
      <w:r>
        <w:t>Ngày hoạt động: 30/05/2025 (</w:t>
      </w:r>
    </w:p>
    <w:p>
      <w:r>
        <w:t>Đại diện pháp luật: Trần Thị Đào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182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1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9006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PHÒNG KHÁM ĐA KHOA KIÊN KHANG</w:t>
      </w:r>
    </w:p>
    <w:p>
      <w:r>
        <w:t>Địa chỉ: Số 64, đường Bùi Văn Hoà, khu phố 11, Phường An Bình, Thành phố Biên Hoà, Tỉnh Đồng Nai</w:t>
      </w:r>
    </w:p>
    <w:p>
      <w:r>
        <w:t>Ngày hoạt động: 30/05/2025 (</w:t>
      </w:r>
    </w:p>
    <w:p>
      <w:r>
        <w:t>Đại diện pháp luật: Trần Thị Thu Hà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4086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4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78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TM DV TỔNG HỢP ĐẠI XUÂN PHÁT</w:t>
      </w:r>
    </w:p>
    <w:p>
      <w:r>
        <w:t>Địa chỉ: Tổ 25, ấp 3, Xã Tam An, Huyện Long Thành, Tỉnh Đồng Nai</w:t>
      </w:r>
    </w:p>
    <w:p>
      <w:r>
        <w:t>Ngày hoạt động: 30/05/2025 (</w:t>
      </w:r>
    </w:p>
    <w:p>
      <w:r>
        <w:t>Đại diện pháp luật: Nguyễn Văn Thẩn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384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288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NÔNG SẢN LAM NGUYỄN</w:t>
      </w:r>
    </w:p>
    <w:p>
      <w:r>
        <w:t>Địa chỉ: tổ 5, khu 2, ấp Cát Lái, Xã Phú Hữu, Huyện Nhơn Trạch, Tỉnh Đồng Nai</w:t>
      </w:r>
    </w:p>
    <w:p>
      <w:r>
        <w:t>Ngày hoạt động: 30/05/2025 (</w:t>
      </w:r>
    </w:p>
    <w:p>
      <w:r>
        <w:t>Đại diện pháp luật: Nguyễn Thùy Lam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2422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2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5153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5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SẢN XUẤT &amp; DỊCH VỤ HUYỀN THỊNH</w:t>
      </w:r>
    </w:p>
    <w:p>
      <w:r>
        <w:t>Địa chỉ: Số 58, đường Hà Huy Giáp, khu phố 2, Phường Trung Dũng, Thành phố Biên Hoà, Tỉnh Đồng Nai</w:t>
      </w:r>
    </w:p>
    <w:p>
      <w:r>
        <w:t>Ngày hoạt động: 30/05/2025 (</w:t>
      </w:r>
    </w:p>
    <w:p>
      <w:r>
        <w:t>Đại diện pháp luật: Nguyễn Thành Long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2422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2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6062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6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O&amp;J NGỌC PHÁT ĐỒNG NAI</w:t>
      </w:r>
    </w:p>
    <w:p>
      <w:r>
        <w:t>Địa chỉ: 26/6 Khu phố 1, Phường Bửu Long, Thành phố Biên Hoà, Tỉnh Đồng Nai</w:t>
      </w:r>
    </w:p>
    <w:p>
      <w:r>
        <w:t>Ngày hoạt động: 30/05/2025 (</w:t>
      </w:r>
    </w:p>
    <w:p>
      <w:r>
        <w:t>Đại diện pháp luật: Dương Thị Chiêu Anh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2422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2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5846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5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TM DV YẾN SÀO THIÊN KIM</w:t>
      </w:r>
    </w:p>
    <w:p>
      <w:r>
        <w:t>Địa chỉ: 25/904, tổ 3, khu phố 4C, Phường Trảng Dài, Thành phố Biên Hoà, Tỉnh Đồng Nai</w:t>
      </w:r>
    </w:p>
    <w:p>
      <w:r>
        <w:t>Ngày hoạt động: 30/05/2025 (</w:t>
      </w:r>
    </w:p>
    <w:p>
      <w:r>
        <w:t>Đại diện pháp luật: Giang Ngọc Huấn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19456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9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7708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7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DỊCH VỤ VẬN TẢI WEI PHÚ VIỆT NAM</w:t>
      </w:r>
    </w:p>
    <w:p>
      <w:r>
        <w:t>Địa chỉ: Đường Huỳnh Văn Nghệ, Tổ 15, Khu phố Mỹ Khoan, Thị trấn Hiệp Phước, Huyện Nhơn Trạch, Tỉnh Đồng Nai</w:t>
      </w:r>
    </w:p>
    <w:p>
      <w:r>
        <w:t>Ngày hoạt động: 30/05/2025 (</w:t>
      </w:r>
    </w:p>
    <w:p>
      <w:r>
        <w:t>Đại diện pháp luật: Đinh Trần Minh Khoa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2422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2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95624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MTV LỘC THỊNH VƯỢNG</w:t>
      </w:r>
    </w:p>
    <w:p>
      <w:r>
        <w:t>Địa chỉ: Số nhà 12B, khu phố 4C, Phường Trảng Dài, Thành phố Biên Hoà, Tỉnh Đồng Nai</w:t>
      </w:r>
    </w:p>
    <w:p>
      <w:r>
        <w:t>Ngày hoạt động: 30/05/2025 (</w:t>
      </w:r>
    </w:p>
    <w:p>
      <w:r>
        <w:t>Đại diện pháp luật: Lý Xuân Hạ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19456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9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32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CÀ PHÊ VÀ GIA VỊ KHANG LIÊM</w:t>
      </w:r>
    </w:p>
    <w:p>
      <w:r>
        <w:t>Địa chỉ: 45/30, Tổ 5, ấp Bình Thạch, Xã Tân Bình, Huyện Vĩnh Cửu, Tỉnh Đồng Nai</w:t>
      </w:r>
    </w:p>
    <w:p>
      <w:r>
        <w:t>Ngày hoạt động: 30/05/2025 (</w:t>
      </w:r>
    </w:p>
    <w:p>
      <w:r>
        <w:t>Đại diện pháp luật: Đào Công Liêm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19456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9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9006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Ô TÔ AN VIÊN</w:t>
      </w:r>
    </w:p>
    <w:p>
      <w:r>
        <w:t>Địa chỉ: Số 60, ấp 3, Xã An Viễn, Huyện Trảng Bom, Tỉnh Đồng Nai</w:t>
      </w:r>
    </w:p>
    <w:p>
      <w:r>
        <w:t>Ngày hoạt động: 30/05/2025 (</w:t>
      </w:r>
    </w:p>
    <w:p>
      <w:r>
        <w:t>Đại diện pháp luật: Trần Công Lộc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2422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2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78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MTV BÁ LINH</w:t>
      </w:r>
    </w:p>
    <w:p>
      <w:r>
        <w:t>Địa chỉ: Số 545, đường Phùng Hưng, tổ 9, khu phố Long Đức 3, Phường Tam Phước, Thành phố Biên Hoà, Tỉnh Đồng Nai</w:t>
      </w:r>
    </w:p>
    <w:p>
      <w:r>
        <w:t>Ngày hoạt động: 30/05/2025 (</w:t>
      </w:r>
    </w:p>
    <w:p>
      <w:r>
        <w:t>Đại diện pháp luật: Tạ Ái Linh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86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1069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10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NƯỚC KHOÁNG THÀNH THỊNH</w:t>
      </w:r>
    </w:p>
    <w:p>
      <w:r>
        <w:t>Địa chỉ: Số 97/22/1A, tổ 38, khu phố 3A, Phường Trảng Dài, Thành phố Biên Hoà, Tỉnh Đồng Nai</w:t>
      </w:r>
    </w:p>
    <w:p>
      <w:r>
        <w:t>Ngày hoạt động: 30/05/2025 (</w:t>
      </w:r>
    </w:p>
    <w:p>
      <w:r>
        <w:t>Đại diện pháp luật: Lê Công Thái Giang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2422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2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91069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10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ĐAN VY NGUYỄN</w:t>
      </w:r>
    </w:p>
    <w:p>
      <w:r>
        <w:t>Địa chỉ: 173/15, tổ 2, KP 3, Phường Tân Phong, Thành phố Biên Hoà, Tỉnh Đồng Nai</w:t>
      </w:r>
    </w:p>
    <w:p>
      <w:r>
        <w:t>Ngày hoạt động: 30/05/2025 (</w:t>
      </w:r>
    </w:p>
    <w:p>
      <w:r>
        <w:t>Đại diện pháp luật: Nguyễn Duy Khiêm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5468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5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553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5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ĐĂNG THÀNH DONA</w:t>
      </w:r>
    </w:p>
    <w:p>
      <w:r>
        <w:t>Địa chỉ: Số 5, đường Xóm Gò, ấp Bình Trung, Xã Tân An, Huyện Vĩnh Cửu, Tỉnh Đồng Nai</w:t>
      </w:r>
    </w:p>
    <w:p>
      <w:r>
        <w:t>Ngày hoạt động: 30/05/2025 (</w:t>
      </w:r>
    </w:p>
    <w:p>
      <w:r>
        <w:t>Đại diện pháp luật: Trần Thanh Trọng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16568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6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6477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64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TƯ VẤN ĐẦU TƯ XÂY DỰNG MÔI TRƯỜNG HƯNG THỊNH</w:t>
      </w:r>
    </w:p>
    <w:p>
      <w:r>
        <w:t>Địa chỉ: Số 21A, đường Phạm Văn Đồng, tổ 11, khu Cầu Xéo, Thị trấn Long Thành, Huyện Long Thành, Tỉnh Đồng Nai</w:t>
      </w:r>
    </w:p>
    <w:p>
      <w:r>
        <w:t>Ngày hoạt động: 30/05/2025 (</w:t>
      </w:r>
    </w:p>
    <w:p>
      <w:r>
        <w:t>Đại diện pháp luật: Phạm Vũ Tường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3725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2995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2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DU LỊCH VN VNPAY</w:t>
      </w:r>
    </w:p>
    <w:p>
      <w:r>
        <w:t>Địa chỉ: Số 1553, tỉnh lộ 767, ấp 3, Xã Mã Đà, Huyện Vĩnh Cửu, Tỉnh Đồng Nai</w:t>
      </w:r>
    </w:p>
    <w:p>
      <w:r>
        <w:t>Ngày hoạt động: 30/05/2025 (</w:t>
      </w:r>
    </w:p>
    <w:p>
      <w:r>
        <w:t>Đại diện pháp luật: Nguyễn Tiến Công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050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74812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4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MTV CƠ KHÍ THƯƠNG MẠI THÀNH VINH</w:t>
      </w:r>
    </w:p>
    <w:p>
      <w:r>
        <w:t>Địa chỉ: Số 255/97, tổ 25, khu phố Long Đức 1, Phường Tam Phước, Thành phố Biên Hoà, Tỉnh Đồng Nai</w:t>
      </w:r>
    </w:p>
    <w:p>
      <w:r>
        <w:t>Ngày hoạt động: 29/05/2025 (</w:t>
      </w:r>
    </w:p>
    <w:p>
      <w:r>
        <w:t>Đại diện pháp luật: Trương Trọng Thanh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47274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72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288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TM DV HUÂN HÙNG</w:t>
      </w:r>
    </w:p>
    <w:p>
      <w:r>
        <w:t>Địa chỉ: Số 358, tổ 8, ấp 2, Xã Vĩnh Tân, Huyện Vĩnh Cửu, Tỉnh Đồng Nai</w:t>
      </w:r>
    </w:p>
    <w:p>
      <w:r>
        <w:t>Ngày hoạt động: 30/05/2025 (</w:t>
      </w:r>
    </w:p>
    <w:p>
      <w:r>
        <w:t>Đại diện pháp luật: Phạm Thị Huân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25468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5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12035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SẢN XUẤT PHƯỚC HẰNG</w:t>
      </w:r>
    </w:p>
    <w:p>
      <w:r>
        <w:t>Địa chỉ: 98E, tổ 9, khu C, ấp 5, Xã An Phước, Huyện Long Thành, Tỉnh Đồng Nai</w:t>
      </w:r>
    </w:p>
    <w:p>
      <w:r>
        <w:t>Ngày hoạt động: 29/05/2025 (</w:t>
      </w:r>
    </w:p>
    <w:p>
      <w:r>
        <w:t>Đại diện pháp luật: Trần Nguyễn Ngọc Phước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50807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50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18553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5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p>
      <w:pPr>
        <w:pStyle w:val="Heading1"/>
      </w:pPr>
      <w:r>
        <w:t>CÔNG TY TNHH THƯƠNG MẠI DỊCH VỤ ANH QUÂN THỊNH PHÁT</w:t>
      </w:r>
    </w:p>
    <w:p>
      <w:r>
        <w:t>Địa chỉ: Tổ 25, Khu Kim Sơn, Thị trấn Long Thành, Huyện Long Thành, Tỉnh Đồng Nai</w:t>
      </w:r>
    </w:p>
    <w:p>
      <w:r>
        <w:t>Ngày hoạt động: 29/05/2025 (</w:t>
      </w:r>
    </w:p>
    <w:p>
      <w:r>
        <w:t>Đại diện pháp luật: Lê Văn Hùng</w:t>
      </w:r>
    </w:p>
    <w:p>
      <w:r>
        <w:t xml:space="preserve">Mã số thuế: </w:t>
      </w:r>
    </w:p>
    <w:p>
      <w:r>
        <w:drawing>
          <wp:inline xmlns:a="http://schemas.openxmlformats.org/drawingml/2006/main" xmlns:pic="http://schemas.openxmlformats.org/drawingml/2006/picture">
            <wp:extent cx="1097280" cy="258184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58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Số điện thoại: </w:t>
      </w:r>
    </w:p>
    <w:p>
      <w:r>
        <w:drawing>
          <wp:inline xmlns:a="http://schemas.openxmlformats.org/drawingml/2006/main" xmlns:pic="http://schemas.openxmlformats.org/drawingml/2006/picture">
            <wp:extent cx="914400" cy="209006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